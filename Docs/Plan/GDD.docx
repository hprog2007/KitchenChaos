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Kitchen Chaos - Game Design Document</w:t>
      </w:r>
    </w:p>
    <w:p>
      <w:pPr>
        <w:pStyle w:val="Heading1"/>
      </w:pPr>
      <w:r>
        <w:t>Classic City Kitchen</w:t>
      </w:r>
    </w:p>
    <w:p>
      <w:r>
        <w:t>**Visual Design:** Small restaurant building, city sounds, street lights</w:t>
      </w:r>
    </w:p>
    <w:p>
      <w:r>
        <w:t>**UI Flavor:** Clean and minimal</w:t>
      </w:r>
    </w:p>
    <w:p>
      <w:r>
        <w:t>**Order Types &amp; Recipes:** Burgers, fries, soda</w:t>
      </w:r>
    </w:p>
    <w:p>
      <w:r>
        <w:t>**Game Mechanics / Challenges:** Simple timer-based rushes</w:t>
      </w:r>
    </w:p>
    <w:p>
      <w:r>
        <w:t>**Available Items / Upgrades:** Cutting board, basic oven, soda dispenser</w:t>
      </w:r>
    </w:p>
    <w:p>
      <w:r>
        <w:t>**Player Goals:** Complete orders to learn basics</w:t>
      </w:r>
    </w:p>
    <w:p>
      <w:r>
        <w:t>**Progression Hooks:** Unlocks new kitchen and tools</w:t>
      </w:r>
    </w:p>
    <w:p>
      <w:r>
        <w:t>**Monetization Strategies:** Double Coins ad reward</w:t>
      </w:r>
    </w:p>
    <w:p>
      <w:pPr>
        <w:pStyle w:val="Heading1"/>
      </w:pPr>
      <w:r>
        <w:t>Seaside Fish Kitchen</w:t>
      </w:r>
    </w:p>
    <w:p>
      <w:r>
        <w:t>**Visual Design:** Fish sign building, pier, seagulls</w:t>
      </w:r>
    </w:p>
    <w:p>
      <w:r>
        <w:t>**UI Flavor:** Water-themed buttons, wavey order bubbles</w:t>
      </w:r>
    </w:p>
    <w:p>
      <w:r>
        <w:t>**Order Types &amp; Recipes:** Grilled fish, shrimp skewers, lemon slices</w:t>
      </w:r>
    </w:p>
    <w:p>
      <w:r>
        <w:t>**Game Mechanics / Challenges:** Avoid overcooking seafood</w:t>
      </w:r>
    </w:p>
    <w:p>
      <w:r>
        <w:t>**Available Items / Upgrades:** Grill, icebox, lemon slicer</w:t>
      </w:r>
    </w:p>
    <w:p>
      <w:r>
        <w:t>**Player Goals:** Master seafood speed orders</w:t>
      </w:r>
    </w:p>
    <w:p>
      <w:r>
        <w:t>**Progression Hooks:** Unlock rare fish dishes</w:t>
      </w:r>
    </w:p>
    <w:p>
      <w:r>
        <w:t>**Monetization Strategies:** Coin packs for faster grill upgrade</w:t>
      </w:r>
    </w:p>
    <w:p>
      <w:pPr>
        <w:pStyle w:val="Heading1"/>
      </w:pPr>
      <w:r>
        <w:t>Mountain Cabin Kitchen</w:t>
      </w:r>
    </w:p>
    <w:p>
      <w:r>
        <w:t>**Visual Design:** Wooden cabin with steak/meat sign, snowy exterior</w:t>
      </w:r>
    </w:p>
    <w:p>
      <w:r>
        <w:t>**UI Flavor:** Wooden textures, frosted glass icons</w:t>
      </w:r>
    </w:p>
    <w:p>
      <w:r>
        <w:t>**Order Types &amp; Recipes:** Steak, hot soups, baked potatoes</w:t>
      </w:r>
    </w:p>
    <w:p>
      <w:r>
        <w:t>**Game Mechanics / Challenges:** Temperature control</w:t>
      </w:r>
    </w:p>
    <w:p>
      <w:r>
        <w:t>**Available Items / Upgrades:** Oven, soup pot, thermometer</w:t>
      </w:r>
    </w:p>
    <w:p>
      <w:r>
        <w:t>**Player Goals:** Serve heavy meals perfectly</w:t>
      </w:r>
    </w:p>
    <w:p>
      <w:r>
        <w:t>**Progression Hooks:** Unlock meat types and soup recipes</w:t>
      </w:r>
    </w:p>
    <w:p>
      <w:r>
        <w:t>**Monetization Strategies:** Cooking Boost ads during cold wave</w:t>
      </w:r>
    </w:p>
    <w:p>
      <w:pPr>
        <w:pStyle w:val="Heading1"/>
      </w:pPr>
      <w:r>
        <w:t>Village Bakery Kitchen</w:t>
      </w:r>
    </w:p>
    <w:p>
      <w:r>
        <w:t>**Visual Design:** Cottage with bread loaf sign, warm tones</w:t>
      </w:r>
    </w:p>
    <w:p>
      <w:r>
        <w:t>**UI Flavor:** Parchment backgrounds, handmade textures</w:t>
      </w:r>
    </w:p>
    <w:p>
      <w:r>
        <w:t>**Order Types &amp; Recipes:** Bread, pastries, jam</w:t>
      </w:r>
    </w:p>
    <w:p>
      <w:r>
        <w:t>**Game Mechanics / Challenges:** Manage rising and baking times</w:t>
      </w:r>
    </w:p>
    <w:p>
      <w:r>
        <w:t>**Available Items / Upgrades:** Dough maker, pastry shelf</w:t>
      </w:r>
    </w:p>
    <w:p>
      <w:r>
        <w:t>**Player Goals:** Bake without delays or burns</w:t>
      </w:r>
    </w:p>
    <w:p>
      <w:r>
        <w:t>**Progression Hooks:** Decorative bakery items</w:t>
      </w:r>
    </w:p>
    <w:p>
      <w:r>
        <w:t>**Monetization Strategies:** Auto-Rise helper IAP</w:t>
      </w:r>
    </w:p>
    <w:p>
      <w:pPr>
        <w:pStyle w:val="Heading1"/>
      </w:pPr>
      <w:r>
        <w:t>Luxury Modern Kitchen</w:t>
      </w:r>
    </w:p>
    <w:p>
      <w:r>
        <w:t>**Visual Design:** Modern building, marble surfaces, neon lighting</w:t>
      </w:r>
    </w:p>
    <w:p>
      <w:r>
        <w:t>**UI Flavor:** Dark mode with gold accents</w:t>
      </w:r>
    </w:p>
    <w:p>
      <w:r>
        <w:t>**Order Types &amp; Recipes:** Gourmet meals, wine, desserts</w:t>
      </w:r>
    </w:p>
    <w:p>
      <w:r>
        <w:t>**Game Mechanics / Challenges:** Multi-step recipes</w:t>
      </w:r>
    </w:p>
    <w:p>
      <w:r>
        <w:t>**Available Items / Upgrades:** Sous vide, wine rack, plating station</w:t>
      </w:r>
    </w:p>
    <w:p>
      <w:r>
        <w:t>**Player Goals:** Achieve 5-star satisfaction</w:t>
      </w:r>
    </w:p>
    <w:p>
      <w:r>
        <w:t>**Progression Hooks:** Global leaderboard</w:t>
      </w:r>
    </w:p>
    <w:p>
      <w:r>
        <w:t>**Monetization Strategies:** Luxury Chef Kit cosmetic bundle</w:t>
      </w:r>
    </w:p>
    <w:p>
      <w:pPr>
        <w:pStyle w:val="Heading1"/>
      </w:pPr>
      <w:r>
        <w:t>Food Truck Kitchen</w:t>
      </w:r>
    </w:p>
    <w:p>
      <w:r>
        <w:t>**Visual Design:** Red food truck with burger/taco icon, night market</w:t>
      </w:r>
    </w:p>
    <w:p>
      <w:r>
        <w:t>**UI Flavor:** Bold fonts, chalkboard design</w:t>
      </w:r>
    </w:p>
    <w:p>
      <w:r>
        <w:t>**Order Types &amp; Recipes:** Tacos, burgers, sodas</w:t>
      </w:r>
    </w:p>
    <w:p>
      <w:r>
        <w:t>**Game Mechanics / Challenges:** Serve on-the-go, random orders</w:t>
      </w:r>
    </w:p>
    <w:p>
      <w:r>
        <w:t>**Available Items / Upgrades:** Taco press, soda machine</w:t>
      </w:r>
    </w:p>
    <w:p>
      <w:r>
        <w:t>**Player Goals:** Hit sales targets quickly</w:t>
      </w:r>
    </w:p>
    <w:p>
      <w:r>
        <w:t>**Progression Hooks:** Truck skins, route maps</w:t>
      </w:r>
    </w:p>
    <w:p>
      <w:r>
        <w:t>**Monetization Strategies:** Truck cosmetics + coin packs</w:t>
      </w:r>
    </w:p>
    <w:p>
      <w:pPr>
        <w:pStyle w:val="Heading1"/>
      </w:pPr>
      <w:r>
        <w:t>Rooftop Garden Kitchen</w:t>
      </w:r>
    </w:p>
    <w:p>
      <w:r>
        <w:t>**Visual Design:** Building rooftop with leafy greens, plants</w:t>
      </w:r>
    </w:p>
    <w:p>
      <w:r>
        <w:t>**UI Flavor:** Nature-themed UI with green accents</w:t>
      </w:r>
    </w:p>
    <w:p>
      <w:r>
        <w:t>**Order Types &amp; Recipes:** Salads, smoothies, herbal teas</w:t>
      </w:r>
    </w:p>
    <w:p>
      <w:r>
        <w:t>**Game Mechanics / Challenges:** Match nutrition values, speed</w:t>
      </w:r>
    </w:p>
    <w:p>
      <w:r>
        <w:t>**Available Items / Upgrades:** Blender, herb cutter, salad spinner</w:t>
      </w:r>
    </w:p>
    <w:p>
      <w:r>
        <w:t>**Player Goals:** Hit health goals per order</w:t>
      </w:r>
    </w:p>
    <w:p>
      <w:r>
        <w:t>**Progression Hooks:** Superfood recipes</w:t>
      </w:r>
    </w:p>
    <w:p>
      <w:r>
        <w:t>**Monetization Strategies:** Health Pack IAP</w:t>
      </w:r>
    </w:p>
    <w:p>
      <w:pPr>
        <w:pStyle w:val="Heading1"/>
      </w:pPr>
      <w:r>
        <w:t>Underground Chef’s Kitchen</w:t>
      </w:r>
    </w:p>
    <w:p>
      <w:r>
        <w:t>**Visual Design:** Cellar entrance with chef hat or soup pot, candlelight</w:t>
      </w:r>
    </w:p>
    <w:p>
      <w:r>
        <w:t>**UI Flavor:** Dark and moody, glowing elements</w:t>
      </w:r>
    </w:p>
    <w:p>
      <w:r>
        <w:t>**Order Types &amp; Recipes:** Secret recipes, rare soups</w:t>
      </w:r>
    </w:p>
    <w:p>
      <w:r>
        <w:t>**Game Mechanics / Challenges:** Long cook times, multi-course meals</w:t>
      </w:r>
    </w:p>
    <w:p>
      <w:r>
        <w:t>**Available Items / Upgrades:** Secret recipe book, underground oven, spice rack</w:t>
      </w:r>
    </w:p>
    <w:p>
      <w:r>
        <w:t>**Player Goals:** Complete secret menu</w:t>
      </w:r>
    </w:p>
    <w:p>
      <w:r>
        <w:t>**Progression Hooks:** Unlock hidden storyline or boss</w:t>
      </w:r>
    </w:p>
    <w:p>
      <w:r>
        <w:t>**Monetization Strategies:** Golden Ingredient skip-wait IAP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