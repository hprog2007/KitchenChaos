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Kitchen Chaos - Funny Story Script</w:t>
      </w:r>
    </w:p>
    <w:p>
      <w:pPr>
        <w:pStyle w:val="Heading1"/>
      </w:pPr>
      <w:r>
        <w:t>Classic City Kitchen</w:t>
      </w:r>
    </w:p>
    <w:p>
      <w:r>
        <w:t>Chef Maximo starts with a tiny, crumbling restaurant in the heart of the city. His first customer says, 'I didn’t die, so that’s a win!' Encouraged, he plans to take over the world... one burnt burger at a time.</w:t>
      </w:r>
    </w:p>
    <w:p>
      <w:pPr>
        <w:pStyle w:val="Heading1"/>
      </w:pPr>
      <w:r>
        <w:t>Seaside Fish Kitchen</w:t>
      </w:r>
    </w:p>
    <w:p>
      <w:r>
        <w:t>After scaring off the city health inspector, Maximo sets up shop by the sea. Fish are fresh. So is the seagull poop. But hey — at least seafood can’t complain. Probably.</w:t>
      </w:r>
    </w:p>
    <w:p>
      <w:pPr>
        <w:pStyle w:val="Heading1"/>
      </w:pPr>
      <w:r>
        <w:t>Mountain Cabin Kitchen</w:t>
      </w:r>
    </w:p>
    <w:p>
      <w:r>
        <w:t>With dreams of grilled perfection, Maximo hauls his gear up a snowy mountain. He nearly freezes — but his soup thaws a goat, and that’s how he gets his first customer.</w:t>
      </w:r>
    </w:p>
    <w:p>
      <w:pPr>
        <w:pStyle w:val="Heading1"/>
      </w:pPr>
      <w:r>
        <w:t>Village Bakery Kitchen</w:t>
      </w:r>
    </w:p>
    <w:p>
      <w:r>
        <w:t>Maximo crashes his truck into a peaceful bakery town. He decides to 'borrow' a grandma's oven. No one notices… until he starts baking doughnuts shaped like cats.</w:t>
      </w:r>
    </w:p>
    <w:p>
      <w:pPr>
        <w:pStyle w:val="Heading1"/>
      </w:pPr>
      <w:r>
        <w:t>Luxury Modern Kitchen</w:t>
      </w:r>
    </w:p>
    <w:p>
      <w:r>
        <w:t>Dressed in a thrift-store tuxedo, Maximo sneaks into a modern gourmet building and claims he’s a ‘Michelin Mystery Chef.’ Shockingly, it works.</w:t>
      </w:r>
    </w:p>
    <w:p>
      <w:pPr>
        <w:pStyle w:val="Heading1"/>
      </w:pPr>
      <w:r>
        <w:t>Food Truck Kitchen</w:t>
      </w:r>
    </w:p>
    <w:p>
      <w:r>
        <w:t>When rent goes unpaid, Maximo gets kicked out. So he turns his food truck into a kitchen-on-wheels — dodging traffic, health codes, and squirrels.</w:t>
      </w:r>
    </w:p>
    <w:p>
      <w:pPr>
        <w:pStyle w:val="Heading1"/>
      </w:pPr>
      <w:r>
        <w:t>Rooftop Garden Kitchen</w:t>
      </w:r>
    </w:p>
    <w:p>
      <w:r>
        <w:t>He’s now on a skyscraper rooftop growing spinach in soup pots. Customers love the 'vertical vibe.' The bees? Not so much.</w:t>
      </w:r>
    </w:p>
    <w:p>
      <w:pPr>
        <w:pStyle w:val="Heading1"/>
      </w:pPr>
      <w:r>
        <w:t>Underground Chef’s Kitchen</w:t>
      </w:r>
    </w:p>
    <w:p>
      <w:r>
        <w:t>Maximo digs too deep... literally. He opens a secret underground kitchen using stolen spices from an ancient cookbook. Is he cursed now? Maybe. But the soup is magical.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