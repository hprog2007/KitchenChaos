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Kitchen Chaos – Level Design Vision</w:t>
      </w:r>
    </w:p>
    <w:p>
      <w:pPr/>
      <w:r>
        <w:t>That's a great goal — you're thinking like a game designer. To ensure each level in Kitchen Chaos is visually, mechanically, and emotionally unique, we need to plan across multiple layers: UI, graphics, gameplay, economy, progression, and player psychology.</w:t>
      </w:r>
    </w:p>
    <w:p>
      <w:pPr/>
      <w:r>
        <w:t>Below is a detailed vision map for your 8 levels, touching on the areas you mentioned:</w:t>
      </w:r>
    </w:p>
    <w:p>
      <w:r>
        <w:t>——————————————————————————————</w:t>
      </w:r>
    </w:p>
    <w:p>
      <w:pPr/>
      <w:r>
        <w:t>✅ STRUCTURE TEMPLATE</w:t>
      </w:r>
    </w:p>
    <w:p>
      <w:pPr/>
      <w:r>
        <w:t>For each level, you’ll get:</w:t>
      </w:r>
    </w:p>
    <w:p>
      <w:pPr/>
      <w:r>
        <w:t>Visual Design</w:t>
      </w:r>
    </w:p>
    <w:p>
      <w:pPr/>
      <w:r>
        <w:t>UI Flavor</w:t>
      </w:r>
    </w:p>
    <w:p>
      <w:pPr/>
      <w:r>
        <w:t>Order Types &amp; Recipes</w:t>
      </w:r>
    </w:p>
    <w:p>
      <w:pPr/>
      <w:r>
        <w:t>Game Mechanics / Challenges</w:t>
      </w:r>
    </w:p>
    <w:p>
      <w:pPr/>
      <w:r>
        <w:t>Available Items / Upgrades</w:t>
      </w:r>
    </w:p>
    <w:p>
      <w:pPr/>
      <w:r>
        <w:t>Player Goals</w:t>
      </w:r>
    </w:p>
    <w:p>
      <w:pPr/>
      <w:r>
        <w:t>Progression Hooks</w:t>
      </w:r>
    </w:p>
    <w:p>
      <w:pPr/>
      <w:r>
        <w:t>Monetization Strategies</w:t>
      </w:r>
    </w:p>
    <w:p>
      <w:r>
        <w:t>——————————————————————————————</w:t>
      </w:r>
    </w:p>
    <w:p>
      <w:pPr>
        <w:pStyle w:val="Heading1"/>
      </w:pPr>
      <w:r>
        <w:t>🏙️ 1. Classic City Kitchen</w:t>
      </w:r>
    </w:p>
    <w:p>
      <w:pPr/>
      <w:r>
        <w:t>Visual: Brick restaurant, city sounds, small tables outside, streetlights at night.</w:t>
      </w:r>
    </w:p>
    <w:p>
      <w:pPr/>
      <w:r>
        <w:t>UI: Standard; acts as tutorial. Clean and minimal.</w:t>
      </w:r>
    </w:p>
    <w:p>
      <w:pPr/>
      <w:r>
        <w:t>Orders: Burgers, fries, soda.</w:t>
      </w:r>
    </w:p>
    <w:p>
      <w:pPr/>
      <w:r>
        <w:t>Challenges: Simple timer-based rushes.</w:t>
      </w:r>
    </w:p>
    <w:p>
      <w:pPr/>
      <w:r>
        <w:t>Items: Cutting board, basic oven, soda dispenser.</w:t>
      </w:r>
    </w:p>
    <w:p>
      <w:pPr/>
      <w:r>
        <w:t>Goal: Complete orders to learn basics.</w:t>
      </w:r>
    </w:p>
    <w:p>
      <w:pPr/>
      <w:r>
        <w:t>Progression Hook: Unlocks new kitchen and tools.</w:t>
      </w:r>
    </w:p>
    <w:p>
      <w:pPr/>
      <w:r>
        <w:t>Monetization: Introduce "Double Coins" ad reward.</w:t>
      </w:r>
    </w:p>
    <w:p>
      <w:r>
        <w:t>——————————————————————————————</w:t>
      </w:r>
    </w:p>
    <w:p>
      <w:pPr>
        <w:pStyle w:val="Heading1"/>
      </w:pPr>
      <w:r>
        <w:t>🐟 2. Seaside Fish Kitchen</w:t>
      </w:r>
    </w:p>
    <w:p>
      <w:pPr/>
      <w:r>
        <w:t>Visual: Blue/white palette, fish signs, pier, seagulls flying.</w:t>
      </w:r>
    </w:p>
    <w:p>
      <w:pPr/>
      <w:r>
        <w:t>UI: Water-themed buttons, wavey order bubbles.</w:t>
      </w:r>
    </w:p>
    <w:p>
      <w:pPr/>
      <w:r>
        <w:t>Orders: Grilled fish, shrimp skewers, lemon slices.</w:t>
      </w:r>
    </w:p>
    <w:p>
      <w:pPr/>
      <w:r>
        <w:t>Challenges: Cooking seafood fast without overcooking.</w:t>
      </w:r>
    </w:p>
    <w:p>
      <w:pPr/>
      <w:r>
        <w:t>Items: Grill, icebox, lemon slicer.</w:t>
      </w:r>
    </w:p>
    <w:p>
      <w:pPr/>
      <w:r>
        <w:t>Goal: Master seafood speed orders.</w:t>
      </w:r>
    </w:p>
    <w:p>
      <w:pPr/>
      <w:r>
        <w:t>Progression Hook: Unlock rare fish dishes.</w:t>
      </w:r>
    </w:p>
    <w:p>
      <w:pPr/>
      <w:r>
        <w:t>Monetization: Introduce coin packs to upgrade grill faster.</w:t>
      </w:r>
    </w:p>
    <w:p>
      <w:r>
        <w:t>——————————————————————————————</w:t>
      </w:r>
    </w:p>
    <w:p>
      <w:pPr>
        <w:pStyle w:val="Heading1"/>
      </w:pPr>
      <w:r>
        <w:t>🏔️ 3. Mountain Cabin Kitchen</w:t>
      </w:r>
    </w:p>
    <w:p>
      <w:pPr/>
      <w:r>
        <w:t>Visual: Log cabin, snow outside, smoke from chimney.</w:t>
      </w:r>
    </w:p>
    <w:p>
      <w:pPr/>
      <w:r>
        <w:t>UI: Wooden textures, frosted glass icons.</w:t>
      </w:r>
    </w:p>
    <w:p>
      <w:pPr/>
      <w:r>
        <w:t>Orders: Steak, hot soups, baked potatoes.</w:t>
      </w:r>
    </w:p>
    <w:p>
      <w:pPr/>
      <w:r>
        <w:t>Challenges: Managing temperature (don’t burn or undercook).</w:t>
      </w:r>
    </w:p>
    <w:p>
      <w:pPr/>
      <w:r>
        <w:t>Items: Oven, soup pot, meat thermometer.</w:t>
      </w:r>
    </w:p>
    <w:p>
      <w:pPr/>
      <w:r>
        <w:t>Goal: Serve heavy meals perfectly.</w:t>
      </w:r>
    </w:p>
    <w:p>
      <w:pPr/>
      <w:r>
        <w:t>Progression Hook: Unlock new meat types and soup recipes.</w:t>
      </w:r>
    </w:p>
    <w:p>
      <w:pPr/>
      <w:r>
        <w:t>Monetization: Offer "Cooking Boost" ads during cold wave events.</w:t>
      </w:r>
    </w:p>
    <w:p>
      <w:r>
        <w:t>——————————————————————————————</w:t>
      </w:r>
    </w:p>
    <w:p>
      <w:pPr>
        <w:pStyle w:val="Heading1"/>
      </w:pPr>
      <w:r>
        <w:t>🍞 4. Village Bakery Kitchen</w:t>
      </w:r>
    </w:p>
    <w:p>
      <w:pPr/>
      <w:r>
        <w:t>Visual: Cozy cottage, flower pots, warm tones, sun rays.</w:t>
      </w:r>
    </w:p>
    <w:p>
      <w:pPr/>
      <w:r>
        <w:t>UI: Handmade textures, parchment backgrounds.</w:t>
      </w:r>
    </w:p>
    <w:p>
      <w:pPr/>
      <w:r>
        <w:t>Orders: Bread, pastries, jam.</w:t>
      </w:r>
    </w:p>
    <w:p>
      <w:pPr/>
      <w:r>
        <w:t>Challenges: Timing multiple rises and bakes.</w:t>
      </w:r>
    </w:p>
    <w:p>
      <w:pPr/>
      <w:r>
        <w:t>Items: Dough maker, pastry display shelf.</w:t>
      </w:r>
    </w:p>
    <w:p>
      <w:pPr/>
      <w:r>
        <w:t>Goal: Bake without delays or burning.</w:t>
      </w:r>
    </w:p>
    <w:p>
      <w:pPr/>
      <w:r>
        <w:t>Progression Hook: Unlock decorative bakery items.</w:t>
      </w:r>
    </w:p>
    <w:p>
      <w:pPr/>
      <w:r>
        <w:t>Monetization: Sell “Auto-Rise” helper to automate rising.</w:t>
      </w:r>
    </w:p>
    <w:p>
      <w:r>
        <w:t>——————————————————————————————</w:t>
      </w:r>
    </w:p>
    <w:p>
      <w:pPr>
        <w:pStyle w:val="Heading1"/>
      </w:pPr>
      <w:r>
        <w:t>🥂 5. Luxury Modern Kitchen</w:t>
      </w:r>
    </w:p>
    <w:p>
      <w:pPr/>
      <w:r>
        <w:t>Visual: Sleek marble surfaces, neon accents, glass cabinets.</w:t>
      </w:r>
    </w:p>
    <w:p>
      <w:pPr/>
      <w:r>
        <w:t>UI: Minimal, elegant, dark mode with gold lines.</w:t>
      </w:r>
    </w:p>
    <w:p>
      <w:pPr/>
      <w:r>
        <w:t>Orders: Gourmet meals, wine pairings, fancy desserts.</w:t>
      </w:r>
    </w:p>
    <w:p>
      <w:pPr/>
      <w:r>
        <w:t>Challenges: Complex multi-step recipes.</w:t>
      </w:r>
    </w:p>
    <w:p>
      <w:pPr/>
      <w:r>
        <w:t>Items: Sous vide, wine rack, plating station.</w:t>
      </w:r>
    </w:p>
    <w:p>
      <w:pPr/>
      <w:r>
        <w:t>Goal: Achieve 5-star guest satisfaction.</w:t>
      </w:r>
    </w:p>
    <w:p>
      <w:pPr/>
      <w:r>
        <w:t>Progression Hook: Compete on global leaderboard.</w:t>
      </w:r>
    </w:p>
    <w:p>
      <w:pPr/>
      <w:r>
        <w:t>Monetization: Sell “Luxury Chef Kit” cosmetic bundle.</w:t>
      </w:r>
    </w:p>
    <w:p>
      <w:r>
        <w:t>——————————————————————————————</w:t>
      </w:r>
    </w:p>
    <w:p>
      <w:pPr>
        <w:pStyle w:val="Heading1"/>
      </w:pPr>
      <w:r>
        <w:t>🚚 6. Food Truck Kitchen</w:t>
      </w:r>
    </w:p>
    <w:p>
      <w:pPr/>
      <w:r>
        <w:t>Visual: Red food truck, urban setting, graffiti, night market.</w:t>
      </w:r>
    </w:p>
    <w:p>
      <w:pPr/>
      <w:r>
        <w:t>UI: Bold fonts, chalkboard design.</w:t>
      </w:r>
    </w:p>
    <w:p>
      <w:pPr/>
      <w:r>
        <w:t>Orders: Tacos, burgers, sodas.</w:t>
      </w:r>
    </w:p>
    <w:p>
      <w:pPr/>
      <w:r>
        <w:t>Challenges: Serve on-the-go customers, changing location (random orders).</w:t>
      </w:r>
    </w:p>
    <w:p>
      <w:pPr/>
      <w:r>
        <w:t>Items: Taco press, soda machine.</w:t>
      </w:r>
    </w:p>
    <w:p>
      <w:pPr/>
      <w:r>
        <w:t>Goal: Hit sales targets under time pressure.</w:t>
      </w:r>
    </w:p>
    <w:p>
      <w:pPr/>
      <w:r>
        <w:t>Progression Hook: Unlock new truck skins, route maps.</w:t>
      </w:r>
    </w:p>
    <w:p>
      <w:pPr/>
      <w:r>
        <w:t>Monetization: Sell truck cosmetics + coin packs.</w:t>
      </w:r>
    </w:p>
    <w:p>
      <w:r>
        <w:t>——————————————————————————————</w:t>
      </w:r>
    </w:p>
    <w:p>
      <w:pPr>
        <w:pStyle w:val="Heading1"/>
      </w:pPr>
      <w:r>
        <w:t>🌿 7. Rooftop Garden Kitchen</w:t>
      </w:r>
    </w:p>
    <w:p>
      <w:pPr/>
      <w:r>
        <w:t>Visual: Rooftop garden, potted plants, green walls, birds chirping.</w:t>
      </w:r>
    </w:p>
    <w:p>
      <w:pPr/>
      <w:r>
        <w:t>UI: Nature-themed with green accents and leaf icons.</w:t>
      </w:r>
    </w:p>
    <w:p>
      <w:pPr/>
      <w:r>
        <w:t>Orders: Salads, smoothies, herbal teas.</w:t>
      </w:r>
    </w:p>
    <w:p>
      <w:pPr/>
      <w:r>
        <w:t>Challenges: Assemble quickly, match nutrition values.</w:t>
      </w:r>
    </w:p>
    <w:p>
      <w:pPr/>
      <w:r>
        <w:t>Items: Blender, herb cutter, salad spinner.</w:t>
      </w:r>
    </w:p>
    <w:p>
      <w:pPr/>
      <w:r>
        <w:t>Goal: Hit health goals per order.</w:t>
      </w:r>
    </w:p>
    <w:p>
      <w:pPr/>
      <w:r>
        <w:t>Progression Hook: Unlock "Superfood" recipes.</w:t>
      </w:r>
    </w:p>
    <w:p>
      <w:pPr/>
      <w:r>
        <w:t>Monetization: Offer "Health Pack" IAP for new smoothies.</w:t>
      </w:r>
    </w:p>
    <w:p>
      <w:r>
        <w:t>——————————————————————————————</w:t>
      </w:r>
    </w:p>
    <w:p>
      <w:pPr>
        <w:pStyle w:val="Heading1"/>
      </w:pPr>
      <w:r>
        <w:t>🍲 8. Underground Chef's Kitchen</w:t>
      </w:r>
    </w:p>
    <w:p>
      <w:pPr/>
      <w:r>
        <w:t>Visual: Brick cellar, candlelight, mysterious shelves.</w:t>
      </w:r>
    </w:p>
    <w:p>
      <w:pPr/>
      <w:r>
        <w:t>UI: Dark, moody tones, soft glows.</w:t>
      </w:r>
    </w:p>
    <w:p>
      <w:pPr/>
      <w:r>
        <w:t>Orders: Secret recipes, slow-cooked meals, rare soups.</w:t>
      </w:r>
    </w:p>
    <w:p>
      <w:pPr/>
      <w:r>
        <w:t>Challenges: Long cook times, multi-course orders.</w:t>
      </w:r>
    </w:p>
    <w:p>
      <w:pPr/>
      <w:r>
        <w:t>Items: Secret recipe book, underground oven, spice rack.</w:t>
      </w:r>
    </w:p>
    <w:p>
      <w:pPr/>
      <w:r>
        <w:t>Goal: Complete secret menu.</w:t>
      </w:r>
    </w:p>
    <w:p>
      <w:pPr/>
      <w:r>
        <w:t>Progression Hook: Unlock hidden storyline or boss chef.</w:t>
      </w:r>
    </w:p>
    <w:p>
      <w:pPr/>
      <w:r>
        <w:t>Monetization: Offer "Golden Ingredient" to skip long wait.</w:t>
      </w:r>
    </w:p>
    <w:p>
      <w:r>
        <w:t>——————————————————————————————</w:t>
      </w:r>
    </w:p>
    <w:p>
      <w:pPr/>
      <w:r>
        <w:t>🎯 Global Motivation Systems</w:t>
      </w:r>
    </w:p>
    <w:p>
      <w:pPr/>
      <w:r>
        <w:t>Daily Quests: Encourage returning for coins/boosts.</w:t>
      </w:r>
    </w:p>
    <w:p>
      <w:pPr/>
      <w:r>
        <w:t>Achievements: Unique ones per level (e.g. “Serve 20 soups”).</w:t>
      </w:r>
    </w:p>
    <w:p>
      <w:pPr/>
      <w:r>
        <w:t>Stars or Ratings: 3-star levels for perfectionists.</w:t>
      </w:r>
    </w:p>
    <w:p>
      <w:pPr/>
      <w:r>
        <w:t>Kitchen Upgrades: Persistent progression system.</w:t>
      </w:r>
    </w:p>
    <w:p>
      <w:pPr/>
      <w:r>
        <w:t>Level Unlocks: Require stars or coins to unlock next kitchen.</w:t>
      </w:r>
    </w:p>
    <w:p>
      <w:pPr/>
      <w:r>
        <w:t>Storyline or NPCs: Light narrative to keep players engaged.</w:t>
      </w:r>
    </w:p>
    <w:p>
      <w:r>
        <w:t>——————————————————————————————</w:t>
      </w:r>
    </w:p>
    <w:p>
      <w:pPr/>
      <w:r>
        <w:t>💰 Monetization Ideas</w:t>
      </w:r>
    </w:p>
    <w:p>
      <w:pPr/>
      <w:r>
        <w:t>Ad Rewards: Double coins, speed boosts, second chances.</w:t>
      </w:r>
    </w:p>
    <w:p>
      <w:pPr/>
      <w:r>
        <w:t>Coin Packs: Optional, but helpful for faster upgrades.</w:t>
      </w:r>
    </w:p>
    <w:p>
      <w:pPr/>
      <w:r>
        <w:t>Exclusive Cosmetics: Chef skins, utensils, truck designs.</w:t>
      </w:r>
    </w:p>
    <w:p>
      <w:pPr/>
      <w:r>
        <w:t>Premium Levels: Bonus levels or side kitchens.</w:t>
      </w:r>
    </w:p>
    <w:p>
      <w:pPr/>
      <w:r>
        <w:t>Seasonal Events: Limited-time kitchens with unique recipes.</w:t>
      </w:r>
    </w:p>
    <w:p>
      <w:r>
        <w:t>——————————————————————————————</w:t>
      </w:r>
    </w:p>
    <w:p>
      <w:pPr/>
      <w:r>
        <w:t>Would you like me to format all of this into a game design document, or go ahead and create graphics/objects for a specific level now?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